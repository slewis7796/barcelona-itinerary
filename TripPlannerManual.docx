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✈️ Itinerary Planner Setup Manual</w:t>
      </w:r>
    </w:p>
    <w:p>
      <w:pPr>
        <w:pStyle w:val="Heading1"/>
      </w:pPr>
      <w:r>
        <w:t>✈️ Itinerary Planner Setup Manual</w:t>
      </w:r>
    </w:p>
    <w:p/>
    <w:p>
      <w:r>
        <w:t>This guide helps you re-use your Barcelona itinerary app for future trips. It walks through what to update when you're planning a new trip, such as your accommodation, trip dates, data sources, and tips page.</w:t>
      </w:r>
    </w:p>
    <w:p/>
    <w:p>
      <w:r>
        <w:t>————————————————————</w:t>
      </w:r>
    </w:p>
    <w:p/>
    <w:p>
      <w:pPr>
        <w:pStyle w:val="Heading2"/>
      </w:pPr>
      <w:r>
        <w:t>🗓️ 1. Update the Trip Dates</w:t>
      </w:r>
    </w:p>
    <w:p/>
    <w:p>
      <w:r>
        <w:t>The calendar is hard-coded for 13–19 April. To change this:</w:t>
      </w:r>
    </w:p>
    <w:p/>
    <w:p>
      <w:pPr>
        <w:pStyle w:val="Heading3"/>
      </w:pPr>
      <w:r>
        <w:t>In `index.html` and `day.html`</w:t>
      </w:r>
    </w:p>
    <w:p>
      <w:r>
        <w:t>- Look for the `&lt;select id="day-select"&gt;` dropdown.</w:t>
      </w:r>
    </w:p>
    <w:p>
      <w:r>
        <w:t>- Update the `&lt;option&gt;` elements with your new trip dates and matching day labels.</w:t>
      </w:r>
    </w:p>
    <w:p>
      <w:r>
        <w:t xml:space="preserve">  </w:t>
      </w:r>
    </w:p>
    <w:p>
      <w:r>
        <w:t>**Example:**</w:t>
      </w:r>
    </w:p>
    <w:p>
      <w:r>
        <w:t>&lt;option value="10"&gt;Wednesday 10 July&lt;/option&gt;</w:t>
      </w:r>
    </w:p>
    <w:p>
      <w:r>
        <w:t>&lt;option value="11"&gt;Thursday 11 July&lt;/option&gt;</w:t>
      </w:r>
    </w:p>
    <w:p>
      <w:r>
        <w:t>&lt;!-- etc --&gt;</w:t>
      </w:r>
    </w:p>
    <w:p/>
    <w:p>
      <w:pPr>
        <w:pStyle w:val="Heading3"/>
      </w:pPr>
      <w:r>
        <w:t>In `data.js` (or `calendar.js`)</w:t>
      </w:r>
    </w:p>
    <w:p>
      <w:r>
        <w:t>Update the JavaScript date logic:</w:t>
      </w:r>
    </w:p>
    <w:p>
      <w:r>
        <w:t>const start = new Date(year, 6, 10); // 10 July (month is 0-based)</w:t>
      </w:r>
    </w:p>
    <w:p>
      <w:r>
        <w:t>const end = new Date(year, 6, 16);  // 16 July</w:t>
      </w:r>
    </w:p>
    <w:p/>
    <w:p>
      <w:r>
        <w:t>Change the dates to match your trip.</w:t>
      </w:r>
    </w:p>
    <w:p/>
    <w:p>
      <w:r>
        <w:t>————————————————————</w:t>
      </w:r>
    </w:p>
    <w:p/>
    <w:p>
      <w:pPr>
        <w:pStyle w:val="Heading2"/>
      </w:pPr>
      <w:r>
        <w:t>🏠 2. Update the Apartment Info</w:t>
      </w:r>
    </w:p>
    <w:p/>
    <w:p>
      <w:r>
        <w:t>Edit `tips.html` and replace the content under the **"Apartment Details"** section:</w:t>
      </w:r>
    </w:p>
    <w:p>
      <w:r>
        <w:t>- New address</w:t>
      </w:r>
    </w:p>
    <w:p>
      <w:r>
        <w:t>- Check-in/out times</w:t>
      </w:r>
    </w:p>
    <w:p>
      <w:r>
        <w:t>- Entry codes, WiFi, contact</w:t>
      </w:r>
    </w:p>
    <w:p>
      <w:r>
        <w:t>- Google Maps link</w:t>
      </w:r>
    </w:p>
    <w:p/>
    <w:p>
      <w:r>
        <w:t>Also:</w:t>
      </w:r>
    </w:p>
    <w:p/>
    <w:p>
      <w:pPr>
        <w:pStyle w:val="Heading3"/>
      </w:pPr>
      <w:r>
        <w:t>Ensure the apartment appears every day in your plan</w:t>
      </w:r>
    </w:p>
    <w:p>
      <w:r>
        <w:t>If you want the apartment to appear as the **starting point each day**:</w:t>
      </w:r>
    </w:p>
    <w:p/>
    <w:p>
      <w:r>
        <w:t>1. Add the apartment entry to your `items.json` with an ID like `apartment`.</w:t>
      </w:r>
    </w:p>
    <w:p>
      <w:r>
        <w:t>2. In `loadPlan()` or before saving the plan, make sure the apartment is **included in the "morning" slot** for every day.</w:t>
      </w:r>
    </w:p>
    <w:p>
      <w:r>
        <w:t xml:space="preserve">   You can do this manually or enhance the JavaScript to add it automatically if missing.</w:t>
      </w:r>
    </w:p>
    <w:p/>
    <w:p>
      <w:r>
        <w:t>————————————————————</w:t>
      </w:r>
    </w:p>
    <w:p/>
    <w:p>
      <w:pPr>
        <w:pStyle w:val="Heading2"/>
      </w:pPr>
      <w:r>
        <w:t>🧾 3. Add or Update JSON Data</w:t>
      </w:r>
    </w:p>
    <w:p/>
    <w:p>
      <w:r>
        <w:t>The file `items.json` contains all the attractions, restaurants, etc.</w:t>
      </w:r>
    </w:p>
    <w:p/>
    <w:p>
      <w:r>
        <w:t>You can:</w:t>
      </w:r>
    </w:p>
    <w:p>
      <w:r>
        <w:t>- Edit it manually in your text editor</w:t>
      </w:r>
    </w:p>
    <w:p>
      <w:r>
        <w:t>- OR create a Google Sheet with these columns:</w:t>
      </w:r>
    </w:p>
    <w:p>
      <w:r>
        <w:t xml:space="preserve">  name, emoji, category, type, area, summary, address, photo, website, open_time, day_hint</w:t>
      </w:r>
    </w:p>
    <w:p/>
    <w:p>
      <w:r>
        <w:t xml:space="preserve">  Export as `.csv` and convert to `.json` using ChatGPT or online tools.</w:t>
      </w:r>
    </w:p>
    <w:p/>
    <w:p>
      <w:r>
        <w:t>Make sure each entry has a unique `id` (usually slugified name).</w:t>
      </w:r>
    </w:p>
    <w:p/>
    <w:p>
      <w:r>
        <w:t>————————————————————</w:t>
      </w:r>
    </w:p>
    <w:p/>
    <w:p>
      <w:pPr>
        <w:pStyle w:val="Heading2"/>
      </w:pPr>
      <w:r>
        <w:t>📖 4. Update the Tips Page</w:t>
      </w:r>
    </w:p>
    <w:p/>
    <w:p>
      <w:r>
        <w:t>Open `tips.html` and:</w:t>
      </w:r>
    </w:p>
    <w:p>
      <w:r>
        <w:t>- Update trip dates, flight numbers, and tickets</w:t>
      </w:r>
    </w:p>
    <w:p>
      <w:r>
        <w:t>- Replace apartment info</w:t>
      </w:r>
    </w:p>
    <w:p>
      <w:r>
        <w:t>- Replace links to maps or PDFs</w:t>
      </w:r>
    </w:p>
    <w:p>
      <w:r>
        <w:t>- Update restaurant or transport advice as needed</w:t>
      </w:r>
    </w:p>
    <w:p/>
    <w:p>
      <w:r>
        <w:t>————————————————————</w:t>
      </w:r>
    </w:p>
    <w:p/>
    <w:p>
      <w:pPr>
        <w:pStyle w:val="Heading2"/>
      </w:pPr>
      <w:r>
        <w:t>🧭 5. Optional Edits You Might Want to Make</w:t>
      </w:r>
    </w:p>
    <w:p/>
    <w:p>
      <w:pPr>
        <w:pStyle w:val="Heading3"/>
      </w:pPr>
      <w:r>
        <w:t>Navigation</w:t>
      </w:r>
    </w:p>
    <w:p>
      <w:r>
        <w:t>Make sure each file (`index.html`, `day.html`, `tips.html`) has this snippet near the top:</w:t>
      </w:r>
    </w:p>
    <w:p>
      <w:r>
        <w:t>&lt;nav style="text-align: center; margin-bottom: 2rem;"&gt;</w:t>
      </w:r>
    </w:p>
    <w:p>
      <w:r>
        <w:t xml:space="preserve">  &lt;a href="index.html"&gt;🏠 Itinerary Planner&lt;/a&gt;</w:t>
      </w:r>
    </w:p>
    <w:p>
      <w:r>
        <w:t xml:space="preserve">  &lt;a href="day.html"&gt;📅 Daily View&lt;/a&gt;</w:t>
      </w:r>
    </w:p>
    <w:p>
      <w:r>
        <w:t xml:space="preserve">  &lt;a href="tips.html"&gt;💡 Tips&lt;/a&gt;</w:t>
      </w:r>
    </w:p>
    <w:p>
      <w:r>
        <w:t>&lt;/nav&gt;</w:t>
      </w:r>
    </w:p>
    <w:p/>
    <w:p>
      <w:pPr>
        <w:pStyle w:val="Heading3"/>
      </w:pPr>
      <w:r>
        <w:t>CSS Tweaks</w:t>
      </w:r>
    </w:p>
    <w:p>
      <w:r>
        <w:t>You can control how items look by editing `style.css`, including:</w:t>
      </w:r>
    </w:p>
    <w:p>
      <w:r>
        <w:t>- `.item` width and wrapping</w:t>
      </w:r>
    </w:p>
    <w:p>
      <w:r>
        <w:t>- Mobile responsiveness</w:t>
      </w:r>
    </w:p>
    <w:p/>
    <w:p>
      <w:r>
        <w:t>————————————————————</w:t>
      </w:r>
    </w:p>
    <w:p/>
    <w:p>
      <w:pPr>
        <w:pStyle w:val="Heading2"/>
      </w:pPr>
      <w:r>
        <w:t>☁️ 6. Deploying the Site</w:t>
      </w:r>
    </w:p>
    <w:p/>
    <w:p>
      <w:r>
        <w:t>Use GitHub + Vercel:</w:t>
      </w:r>
    </w:p>
    <w:p>
      <w:r>
        <w:t>1. Add/edit your files locally</w:t>
      </w:r>
    </w:p>
    <w:p>
      <w:r>
        <w:t>2. Use GitHub Desktop to commit and push</w:t>
      </w:r>
    </w:p>
    <w:p>
      <w:r>
        <w:t>3. Vercel updates automatically</w:t>
      </w:r>
    </w:p>
    <w:p/>
    <w:p>
      <w:r>
        <w:t>To test on mobile, just open your Vercel link.</w:t>
      </w:r>
    </w:p>
    <w:p/>
    <w:p>
      <w:r>
        <w:t>————————————————————</w:t>
      </w:r>
    </w:p>
    <w:p/>
    <w:p>
      <w:pPr>
        <w:pStyle w:val="Heading2"/>
      </w:pPr>
      <w:r>
        <w:t>💾 7. Saving Your Itinerary</w:t>
      </w:r>
    </w:p>
    <w:p/>
    <w:p>
      <w:r>
        <w:t>Your plan is saved in `localStorage`. If you'd like to use a shared save system in the future, consider:</w:t>
      </w:r>
    </w:p>
    <w:p>
      <w:r>
        <w:t>- Firebase or Supabase</w:t>
      </w:r>
    </w:p>
    <w:p>
      <w:r>
        <w:t>- GitHub commits</w:t>
      </w:r>
    </w:p>
    <w:p>
      <w:r>
        <w:t>- Google Sheets (for cross-device editing)</w:t>
      </w:r>
    </w:p>
    <w:p/>
    <w:p>
      <w:r>
        <w:t>————————————————————</w:t>
      </w:r>
    </w:p>
    <w:p/>
    <w:p>
      <w:r>
        <w:t>You’re now ready to reuse your app for **any future holiday** — just update the data and go!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